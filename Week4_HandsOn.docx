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3FFB" w14:textId="77777777" w:rsidR="00B61A10" w:rsidRPr="00726CEC" w:rsidRDefault="00000000">
      <w:pPr>
        <w:pStyle w:val="Title"/>
        <w:rPr>
          <w:rFonts w:ascii="Times New Roman" w:hAnsi="Times New Roman" w:cs="Times New Roman"/>
          <w:color w:val="auto"/>
          <w:sz w:val="56"/>
          <w:szCs w:val="56"/>
        </w:rPr>
      </w:pPr>
      <w:r w:rsidRPr="00726CEC">
        <w:rPr>
          <w:rFonts w:ascii="Times New Roman" w:hAnsi="Times New Roman" w:cs="Times New Roman"/>
          <w:color w:val="auto"/>
          <w:sz w:val="56"/>
          <w:szCs w:val="56"/>
        </w:rPr>
        <w:t>Spring Web Maven Project</w:t>
      </w:r>
    </w:p>
    <w:p w14:paraId="3E0E40B3" w14:textId="77777777" w:rsidR="00B61A10" w:rsidRPr="00726CEC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26CEC">
        <w:rPr>
          <w:rFonts w:ascii="Times New Roman" w:hAnsi="Times New Roman" w:cs="Times New Roman"/>
          <w:color w:val="auto"/>
          <w:sz w:val="28"/>
          <w:szCs w:val="28"/>
        </w:rPr>
        <w:t>1. Spring Core – Load Country from Spring Configuration XML</w:t>
      </w:r>
    </w:p>
    <w:p w14:paraId="43D4D590" w14:textId="796724F1" w:rsidR="00B61A10" w:rsidRPr="00726CEC" w:rsidRDefault="00000000">
      <w:pPr>
        <w:rPr>
          <w:rFonts w:ascii="Times New Roman" w:hAnsi="Times New Roman" w:cs="Times New Roman"/>
          <w:sz w:val="22"/>
          <w:szCs w:val="24"/>
        </w:rPr>
      </w:pPr>
      <w:r w:rsidRPr="00726CEC">
        <w:rPr>
          <w:rFonts w:ascii="Times New Roman" w:hAnsi="Times New Roman" w:cs="Times New Roman"/>
          <w:sz w:val="22"/>
          <w:szCs w:val="24"/>
        </w:rPr>
        <w:br/>
        <w:t>Country.java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com.example.model;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Country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private String code;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private String name;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getCode() { return code;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void setCode(String code) { this.code = code;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getName() { return name;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void setName(String name) { this.name = name; }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beans.xml (src/main/resources)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&lt;?xml version="1.0" encoding="UTF-8"?&gt;</w:t>
      </w:r>
      <w:r w:rsidRPr="00726CEC">
        <w:rPr>
          <w:rFonts w:ascii="Times New Roman" w:hAnsi="Times New Roman" w:cs="Times New Roman"/>
          <w:sz w:val="22"/>
          <w:szCs w:val="24"/>
        </w:rPr>
        <w:br/>
        <w:t>&lt;beans xmlns="http://www.springframework.org/schema/beans"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xmlns:xsi="http://www.w3.org/2001/XMLSchema-instance"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xsi:schemaLocation="http://www.springframework.org/schema/beans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http://www.springframework.org/schema/beans/spring-beans.xsd"&gt;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&lt;bean id="country" class="com.example.model.Country"&gt;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&lt;property name="code" value="IN"/&gt;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&lt;property name="name" value="India"/&gt;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&lt;/bean&gt;</w:t>
      </w:r>
      <w:r w:rsidRPr="00726CEC">
        <w:rPr>
          <w:rFonts w:ascii="Times New Roman" w:hAnsi="Times New Roman" w:cs="Times New Roman"/>
          <w:sz w:val="22"/>
          <w:szCs w:val="24"/>
        </w:rPr>
        <w:br/>
        <w:t>&lt;/beans&gt;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MainApp.java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org.springframework.context.ApplicationContext;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org.springframework.context.support.ClassPathXmlApplicationContext;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com.example.model.Country;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MainApp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static void main(String[] args)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ApplicationContext context = new ClassPathXmlApplicationContext("beans.xml");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Country country = (Country) context.getBean("country");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System.out.println(country.getCode() + " - " + country.getName());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}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lastRenderedPageBreak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</w:p>
    <w:p w14:paraId="5711DA8A" w14:textId="77777777" w:rsidR="00B61A10" w:rsidRPr="00726CEC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26CEC">
        <w:rPr>
          <w:rFonts w:ascii="Times New Roman" w:hAnsi="Times New Roman" w:cs="Times New Roman"/>
          <w:color w:val="auto"/>
          <w:sz w:val="28"/>
          <w:szCs w:val="28"/>
        </w:rPr>
        <w:t>2. Hello World RESTful Web Service</w:t>
      </w:r>
    </w:p>
    <w:p w14:paraId="62F9C92E" w14:textId="1C9DF860" w:rsidR="00B61A10" w:rsidRPr="00726CEC" w:rsidRDefault="00000000">
      <w:pPr>
        <w:rPr>
          <w:rFonts w:ascii="Times New Roman" w:hAnsi="Times New Roman" w:cs="Times New Roman"/>
          <w:sz w:val="22"/>
          <w:szCs w:val="24"/>
        </w:rPr>
      </w:pPr>
      <w:r w:rsidRPr="00726CEC">
        <w:rPr>
          <w:rFonts w:ascii="Times New Roman" w:hAnsi="Times New Roman" w:cs="Times New Roman"/>
          <w:sz w:val="22"/>
          <w:szCs w:val="24"/>
        </w:rPr>
        <w:br/>
        <w:t>HelloController.java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package </w:t>
      </w:r>
      <w:proofErr w:type="spellStart"/>
      <w:r w:rsidRPr="00726CEC">
        <w:rPr>
          <w:rFonts w:ascii="Times New Roman" w:hAnsi="Times New Roman" w:cs="Times New Roman"/>
          <w:sz w:val="22"/>
          <w:szCs w:val="24"/>
        </w:rPr>
        <w:t>com.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example.controller</w:t>
      </w:r>
      <w:proofErr w:type="spellEnd"/>
      <w:proofErr w:type="gramEnd"/>
      <w:r w:rsidRPr="00726CEC">
        <w:rPr>
          <w:rFonts w:ascii="Times New Roman" w:hAnsi="Times New Roman" w:cs="Times New Roman"/>
          <w:sz w:val="22"/>
          <w:szCs w:val="24"/>
        </w:rPr>
        <w:t>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import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org.springframework.web.bind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.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annotation.GetMapping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import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org.springframework.web.bind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.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annotation.RestController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;</w:t>
      </w:r>
      <w:r w:rsidRPr="00726CEC">
        <w:rPr>
          <w:rFonts w:ascii="Times New Roman" w:hAnsi="Times New Roman" w:cs="Times New Roman"/>
          <w:sz w:val="22"/>
          <w:szCs w:val="24"/>
        </w:rPr>
        <w:br/>
        <w:t>@RestController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HelloController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@GetMapping("/hello")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hello(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return "Hello, World!";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 xml:space="preserve">  }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</w:p>
    <w:p w14:paraId="23A7DCE1" w14:textId="77777777" w:rsidR="00B61A10" w:rsidRPr="00726CEC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26CEC">
        <w:rPr>
          <w:rFonts w:ascii="Times New Roman" w:hAnsi="Times New Roman" w:cs="Times New Roman"/>
          <w:color w:val="auto"/>
          <w:sz w:val="28"/>
          <w:szCs w:val="28"/>
        </w:rPr>
        <w:t>3. REST - Country Web Service</w:t>
      </w:r>
    </w:p>
    <w:p w14:paraId="79D15E2E" w14:textId="19174499" w:rsidR="00B61A10" w:rsidRPr="00726CEC" w:rsidRDefault="00000000">
      <w:pPr>
        <w:rPr>
          <w:rFonts w:ascii="Times New Roman" w:hAnsi="Times New Roman" w:cs="Times New Roman"/>
          <w:sz w:val="22"/>
          <w:szCs w:val="24"/>
        </w:rPr>
      </w:pPr>
      <w:r w:rsidRPr="00726CEC">
        <w:rPr>
          <w:rFonts w:ascii="Times New Roman" w:hAnsi="Times New Roman" w:cs="Times New Roman"/>
          <w:sz w:val="22"/>
          <w:szCs w:val="24"/>
        </w:rPr>
        <w:br/>
        <w:t>Country.java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com.example.model;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Country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private String code;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private String name;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getCode() { return code;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void setCode(String code) { this.code = code;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getName() { return name;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void setName(String name) { this.name = name; }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CountryController.java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com.example.controller;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org.springframework.web.bind.annotation.*;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java.util.*;</w:t>
      </w:r>
      <w:r w:rsidRPr="00726CEC">
        <w:rPr>
          <w:rFonts w:ascii="Times New Roman" w:hAnsi="Times New Roman" w:cs="Times New Roman"/>
          <w:sz w:val="22"/>
          <w:szCs w:val="24"/>
        </w:rPr>
        <w:br/>
        <w:t>@RestController</w:t>
      </w:r>
      <w:r w:rsidRPr="00726CEC">
        <w:rPr>
          <w:rFonts w:ascii="Times New Roman" w:hAnsi="Times New Roman" w:cs="Times New Roman"/>
          <w:sz w:val="22"/>
          <w:szCs w:val="24"/>
        </w:rPr>
        <w:br/>
        <w:t>@RequestMapping("/countries")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CountryController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List&lt;Country&gt; countryList = new ArrayList&lt;&gt;(List.of(new Country("IN", "India"), new Country("US", "United States")));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@GetMapping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List&lt;Country&gt; getAllCountries() {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lastRenderedPageBreak/>
        <w:t xml:space="preserve">        return countryList;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}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</w:p>
    <w:p w14:paraId="7016FE9F" w14:textId="77777777" w:rsidR="00B61A10" w:rsidRPr="00726CEC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26CEC">
        <w:rPr>
          <w:rFonts w:ascii="Times New Roman" w:hAnsi="Times New Roman" w:cs="Times New Roman"/>
          <w:color w:val="auto"/>
          <w:sz w:val="28"/>
          <w:szCs w:val="28"/>
        </w:rPr>
        <w:t>4. REST - Get country based on country code</w:t>
      </w:r>
    </w:p>
    <w:p w14:paraId="3D3319F7" w14:textId="485092A2" w:rsidR="00B61A10" w:rsidRPr="00726CEC" w:rsidRDefault="00000000">
      <w:pPr>
        <w:rPr>
          <w:rFonts w:ascii="Times New Roman" w:hAnsi="Times New Roman" w:cs="Times New Roman"/>
          <w:sz w:val="22"/>
          <w:szCs w:val="24"/>
        </w:rPr>
      </w:pPr>
      <w:r w:rsidRPr="00726CEC">
        <w:rPr>
          <w:rFonts w:ascii="Times New Roman" w:hAnsi="Times New Roman" w:cs="Times New Roman"/>
          <w:sz w:val="22"/>
          <w:szCs w:val="24"/>
        </w:rPr>
        <w:br/>
        <w:t>CountryController.java (continued)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@GetMapping("/{code}")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public Country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getCountryByCode(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@PathVariable String code)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return countryList.stream(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).filter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 xml:space="preserve">(c -&gt; 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c.getCode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(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).equalsIgnoreCase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(code)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).findFirst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(</w:t>
      </w:r>
      <w:proofErr w:type="gramStart"/>
      <w:r w:rsidRPr="00726CEC">
        <w:rPr>
          <w:rFonts w:ascii="Times New Roman" w:hAnsi="Times New Roman" w:cs="Times New Roman"/>
          <w:sz w:val="22"/>
          <w:szCs w:val="24"/>
        </w:rPr>
        <w:t>).orElse</w:t>
      </w:r>
      <w:proofErr w:type="gramEnd"/>
      <w:r w:rsidRPr="00726CEC">
        <w:rPr>
          <w:rFonts w:ascii="Times New Roman" w:hAnsi="Times New Roman" w:cs="Times New Roman"/>
          <w:sz w:val="22"/>
          <w:szCs w:val="24"/>
        </w:rPr>
        <w:t>(null);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</w:p>
    <w:p w14:paraId="6C77EA7A" w14:textId="77777777" w:rsidR="00B61A10" w:rsidRPr="00726CEC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26CEC">
        <w:rPr>
          <w:rFonts w:ascii="Times New Roman" w:hAnsi="Times New Roman" w:cs="Times New Roman"/>
          <w:color w:val="auto"/>
          <w:sz w:val="28"/>
          <w:szCs w:val="28"/>
        </w:rPr>
        <w:t>5. Create authentication service that returns JWT</w:t>
      </w:r>
    </w:p>
    <w:p w14:paraId="4F6B2AAD" w14:textId="0ACB29CD" w:rsidR="00B61A10" w:rsidRPr="00726CEC" w:rsidRDefault="00000000">
      <w:pPr>
        <w:rPr>
          <w:rFonts w:ascii="Times New Roman" w:hAnsi="Times New Roman" w:cs="Times New Roman"/>
          <w:sz w:val="22"/>
          <w:szCs w:val="24"/>
        </w:rPr>
      </w:pPr>
      <w:r w:rsidRPr="00726CEC">
        <w:rPr>
          <w:rFonts w:ascii="Times New Roman" w:hAnsi="Times New Roman" w:cs="Times New Roman"/>
          <w:sz w:val="22"/>
          <w:szCs w:val="24"/>
        </w:rPr>
        <w:br/>
        <w:t>JwtUtil.java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com.example.security;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io.jsonwebtoken.Jwts;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io.jsonwebtoken.SignatureAlgorithm;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java.util.Date;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JwtUtil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private static final String SECRET_KEY = "secret";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generateToken(String username)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return Jwts.builder()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    .setSubject(username)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    .setIssuedAt(new Date())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    .setExpiration(new Date(System.currentTimeMillis() + 1000 * 60 * 60))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    .signWith(SignatureAlgorithm.HS256, SECRET_KEY)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    .compact();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}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AuthController.java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br/>
        <w:t>package com.example.controller;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com.example.security.JwtUtil;</w:t>
      </w:r>
      <w:r w:rsidRPr="00726CEC">
        <w:rPr>
          <w:rFonts w:ascii="Times New Roman" w:hAnsi="Times New Roman" w:cs="Times New Roman"/>
          <w:sz w:val="22"/>
          <w:szCs w:val="24"/>
        </w:rPr>
        <w:br/>
        <w:t>import org.springframework.web.bind.annotation.*;</w:t>
      </w:r>
      <w:r w:rsidRPr="00726CEC">
        <w:rPr>
          <w:rFonts w:ascii="Times New Roman" w:hAnsi="Times New Roman" w:cs="Times New Roman"/>
          <w:sz w:val="22"/>
          <w:szCs w:val="24"/>
        </w:rPr>
        <w:br/>
        <w:t>@RestController</w:t>
      </w:r>
      <w:r w:rsidRPr="00726CEC">
        <w:rPr>
          <w:rFonts w:ascii="Times New Roman" w:hAnsi="Times New Roman" w:cs="Times New Roman"/>
          <w:sz w:val="22"/>
          <w:szCs w:val="24"/>
        </w:rPr>
        <w:br/>
        <w:t>@RequestMapping("/auth")</w:t>
      </w:r>
      <w:r w:rsidRPr="00726CEC">
        <w:rPr>
          <w:rFonts w:ascii="Times New Roman" w:hAnsi="Times New Roman" w:cs="Times New Roman"/>
          <w:sz w:val="22"/>
          <w:szCs w:val="24"/>
        </w:rPr>
        <w:br/>
        <w:t>public class AuthController {</w:t>
      </w:r>
      <w:r w:rsidRPr="00726CEC">
        <w:rPr>
          <w:rFonts w:ascii="Times New Roman" w:hAnsi="Times New Roman" w:cs="Times New Roman"/>
          <w:sz w:val="22"/>
          <w:szCs w:val="24"/>
        </w:rPr>
        <w:br/>
      </w:r>
      <w:r w:rsidRPr="00726CEC">
        <w:rPr>
          <w:rFonts w:ascii="Times New Roman" w:hAnsi="Times New Roman" w:cs="Times New Roman"/>
          <w:sz w:val="22"/>
          <w:szCs w:val="24"/>
        </w:rPr>
        <w:lastRenderedPageBreak/>
        <w:t xml:space="preserve">    JwtUtil jwtUtil = new JwtUtil();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@PostMapping("/login")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public String login(@RequestParam String username, @RequestParam String password)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if (username.equals("admin") &amp;&amp; password.equals("admin")) {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    return jwtUtil.generateToken(username);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}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    return "Invalid credentials";</w:t>
      </w:r>
      <w:r w:rsidRPr="00726CEC">
        <w:rPr>
          <w:rFonts w:ascii="Times New Roman" w:hAnsi="Times New Roman" w:cs="Times New Roman"/>
          <w:sz w:val="22"/>
          <w:szCs w:val="24"/>
        </w:rPr>
        <w:br/>
        <w:t xml:space="preserve">    }</w:t>
      </w:r>
      <w:r w:rsidRPr="00726CEC">
        <w:rPr>
          <w:rFonts w:ascii="Times New Roman" w:hAnsi="Times New Roman" w:cs="Times New Roman"/>
          <w:sz w:val="22"/>
          <w:szCs w:val="24"/>
        </w:rPr>
        <w:br/>
        <w:t>}</w:t>
      </w:r>
      <w:r w:rsidRPr="00726CEC">
        <w:rPr>
          <w:rFonts w:ascii="Times New Roman" w:hAnsi="Times New Roman" w:cs="Times New Roman"/>
          <w:sz w:val="22"/>
          <w:szCs w:val="24"/>
        </w:rPr>
        <w:br/>
      </w:r>
    </w:p>
    <w:p w14:paraId="68F12647" w14:textId="77777777" w:rsidR="00726CEC" w:rsidRPr="00726CEC" w:rsidRDefault="00726CEC">
      <w:pPr>
        <w:rPr>
          <w:rFonts w:ascii="Times New Roman" w:hAnsi="Times New Roman" w:cs="Times New Roman"/>
          <w:sz w:val="22"/>
          <w:szCs w:val="24"/>
        </w:rPr>
      </w:pPr>
    </w:p>
    <w:sectPr w:rsidR="00726CEC" w:rsidRPr="00726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195366">
    <w:abstractNumId w:val="8"/>
  </w:num>
  <w:num w:numId="2" w16cid:durableId="1638990844">
    <w:abstractNumId w:val="6"/>
  </w:num>
  <w:num w:numId="3" w16cid:durableId="308245222">
    <w:abstractNumId w:val="5"/>
  </w:num>
  <w:num w:numId="4" w16cid:durableId="1116868530">
    <w:abstractNumId w:val="4"/>
  </w:num>
  <w:num w:numId="5" w16cid:durableId="1944991584">
    <w:abstractNumId w:val="7"/>
  </w:num>
  <w:num w:numId="6" w16cid:durableId="2087917447">
    <w:abstractNumId w:val="3"/>
  </w:num>
  <w:num w:numId="7" w16cid:durableId="1149131572">
    <w:abstractNumId w:val="2"/>
  </w:num>
  <w:num w:numId="8" w16cid:durableId="1508323631">
    <w:abstractNumId w:val="1"/>
  </w:num>
  <w:num w:numId="9" w16cid:durableId="36545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DD6"/>
    <w:rsid w:val="0029639D"/>
    <w:rsid w:val="00326F90"/>
    <w:rsid w:val="00726CEC"/>
    <w:rsid w:val="007823C6"/>
    <w:rsid w:val="00AA1D8D"/>
    <w:rsid w:val="00B47730"/>
    <w:rsid w:val="00B61A10"/>
    <w:rsid w:val="00CB0664"/>
    <w:rsid w:val="00ED1B28"/>
    <w:rsid w:val="00FC693F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B24AE"/>
  <w14:defaultImageDpi w14:val="300"/>
  <w15:docId w15:val="{40A8B4FF-CD40-4B1D-9095-AFB31BFF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SIVAPRAKASH N</cp:lastModifiedBy>
  <cp:revision>5</cp:revision>
  <dcterms:created xsi:type="dcterms:W3CDTF">2013-12-23T23:15:00Z</dcterms:created>
  <dcterms:modified xsi:type="dcterms:W3CDTF">2025-07-20T05:23:00Z</dcterms:modified>
  <cp:category/>
</cp:coreProperties>
</file>