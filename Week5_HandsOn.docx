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A29FA" w14:textId="77777777" w:rsidR="009A21D4" w:rsidRPr="00F95146" w:rsidRDefault="00000000">
      <w:pPr>
        <w:pStyle w:val="Title"/>
        <w:rPr>
          <w:rFonts w:ascii="Times New Roman" w:hAnsi="Times New Roman" w:cs="Times New Roman"/>
          <w:color w:val="auto"/>
        </w:rPr>
      </w:pPr>
      <w:r w:rsidRPr="00F95146">
        <w:rPr>
          <w:rFonts w:ascii="Times New Roman" w:hAnsi="Times New Roman" w:cs="Times New Roman"/>
          <w:color w:val="auto"/>
        </w:rPr>
        <w:t>Microservices: Account and Loan</w:t>
      </w:r>
    </w:p>
    <w:p w14:paraId="5ED90DB9" w14:textId="77777777" w:rsidR="009A21D4" w:rsidRPr="00F95146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F95146">
        <w:rPr>
          <w:rFonts w:ascii="Times New Roman" w:hAnsi="Times New Roman" w:cs="Times New Roman"/>
          <w:color w:val="auto"/>
        </w:rPr>
        <w:t>1. Account Microservice</w:t>
      </w:r>
    </w:p>
    <w:p w14:paraId="47F04AFF" w14:textId="0BE19251" w:rsidR="009A21D4" w:rsidRPr="00F95146" w:rsidRDefault="00000000">
      <w:pPr>
        <w:rPr>
          <w:rFonts w:cs="Times New Roman"/>
        </w:rPr>
      </w:pPr>
      <w:r w:rsidRPr="00F95146">
        <w:rPr>
          <w:rFonts w:cs="Times New Roman"/>
        </w:rPr>
        <w:br/>
        <w:t>Account.java</w:t>
      </w:r>
      <w:r w:rsidRPr="00F95146">
        <w:rPr>
          <w:rFonts w:cs="Times New Roman"/>
        </w:rPr>
        <w:br/>
      </w:r>
      <w:r w:rsidRPr="00F95146">
        <w:rPr>
          <w:rFonts w:cs="Times New Roman"/>
        </w:rPr>
        <w:br/>
        <w:t>package com.example.accountservice.model;</w:t>
      </w:r>
      <w:r w:rsidRPr="00F95146">
        <w:rPr>
          <w:rFonts w:cs="Times New Roman"/>
        </w:rPr>
        <w:br/>
        <w:t>public class Account {</w:t>
      </w:r>
      <w:r w:rsidRPr="00F95146">
        <w:rPr>
          <w:rFonts w:cs="Times New Roman"/>
        </w:rPr>
        <w:br/>
        <w:t xml:space="preserve">    private String accountId;</w:t>
      </w:r>
      <w:r w:rsidRPr="00F95146">
        <w:rPr>
          <w:rFonts w:cs="Times New Roman"/>
        </w:rPr>
        <w:br/>
        <w:t xml:space="preserve">    private String name;</w:t>
      </w:r>
      <w:r w:rsidRPr="00F95146">
        <w:rPr>
          <w:rFonts w:cs="Times New Roman"/>
        </w:rPr>
        <w:br/>
        <w:t xml:space="preserve">    private double balance;</w:t>
      </w:r>
      <w:r w:rsidRPr="00F95146">
        <w:rPr>
          <w:rFonts w:cs="Times New Roman"/>
        </w:rPr>
        <w:br/>
        <w:t xml:space="preserve">    public String getAccountId() { return accountId; }</w:t>
      </w:r>
      <w:r w:rsidRPr="00F95146">
        <w:rPr>
          <w:rFonts w:cs="Times New Roman"/>
        </w:rPr>
        <w:br/>
        <w:t xml:space="preserve">    public void setAccountId(String accountId) { this.accountId = accountId; }</w:t>
      </w:r>
      <w:r w:rsidRPr="00F95146">
        <w:rPr>
          <w:rFonts w:cs="Times New Roman"/>
        </w:rPr>
        <w:br/>
        <w:t xml:space="preserve">    public String getName() { return name; }</w:t>
      </w:r>
      <w:r w:rsidRPr="00F95146">
        <w:rPr>
          <w:rFonts w:cs="Times New Roman"/>
        </w:rPr>
        <w:br/>
        <w:t xml:space="preserve">    public void setName(String name) { this.name = name; }</w:t>
      </w:r>
      <w:r w:rsidRPr="00F95146">
        <w:rPr>
          <w:rFonts w:cs="Times New Roman"/>
        </w:rPr>
        <w:br/>
        <w:t xml:space="preserve">    public double getBalance() { return balance; }</w:t>
      </w:r>
      <w:r w:rsidRPr="00F95146">
        <w:rPr>
          <w:rFonts w:cs="Times New Roman"/>
        </w:rPr>
        <w:br/>
        <w:t xml:space="preserve">    public void setBalance(double balance) { this.balance = balance; }</w:t>
      </w:r>
      <w:r w:rsidRPr="00F95146">
        <w:rPr>
          <w:rFonts w:cs="Times New Roman"/>
        </w:rPr>
        <w:br/>
        <w:t>}</w:t>
      </w:r>
      <w:r w:rsidRPr="00F95146">
        <w:rPr>
          <w:rFonts w:cs="Times New Roman"/>
        </w:rPr>
        <w:br/>
      </w:r>
      <w:r w:rsidRPr="00F95146">
        <w:rPr>
          <w:rFonts w:cs="Times New Roman"/>
        </w:rPr>
        <w:br/>
        <w:t>AccountController.java</w:t>
      </w:r>
      <w:r w:rsidRPr="00F95146">
        <w:rPr>
          <w:rFonts w:cs="Times New Roman"/>
        </w:rPr>
        <w:br/>
      </w:r>
      <w:r w:rsidRPr="00F95146">
        <w:rPr>
          <w:rFonts w:cs="Times New Roman"/>
        </w:rPr>
        <w:br/>
        <w:t>package com.example.accountservice.controller;</w:t>
      </w:r>
      <w:r w:rsidRPr="00F95146">
        <w:rPr>
          <w:rFonts w:cs="Times New Roman"/>
        </w:rPr>
        <w:br/>
        <w:t>import com.example.accountservice.model.Account;</w:t>
      </w:r>
      <w:r w:rsidRPr="00F95146">
        <w:rPr>
          <w:rFonts w:cs="Times New Roman"/>
        </w:rPr>
        <w:br/>
        <w:t>import org.springframework.web.bind.annotation.*;</w:t>
      </w:r>
      <w:r w:rsidRPr="00F95146">
        <w:rPr>
          <w:rFonts w:cs="Times New Roman"/>
        </w:rPr>
        <w:br/>
        <w:t>@RestController</w:t>
      </w:r>
      <w:r w:rsidRPr="00F95146">
        <w:rPr>
          <w:rFonts w:cs="Times New Roman"/>
        </w:rPr>
        <w:br/>
        <w:t>@RequestMapping("/accounts")</w:t>
      </w:r>
      <w:r w:rsidRPr="00F95146">
        <w:rPr>
          <w:rFonts w:cs="Times New Roman"/>
        </w:rPr>
        <w:br/>
        <w:t>public class AccountController {</w:t>
      </w:r>
      <w:r w:rsidRPr="00F95146">
        <w:rPr>
          <w:rFonts w:cs="Times New Roman"/>
        </w:rPr>
        <w:br/>
        <w:t xml:space="preserve">    @GetMapping("/{id}")</w:t>
      </w:r>
      <w:r w:rsidRPr="00F95146">
        <w:rPr>
          <w:rFonts w:cs="Times New Roman"/>
        </w:rPr>
        <w:br/>
        <w:t xml:space="preserve">    public Account getAccount(@PathVariable String id) {</w:t>
      </w:r>
      <w:r w:rsidRPr="00F95146">
        <w:rPr>
          <w:rFonts w:cs="Times New Roman"/>
        </w:rPr>
        <w:br/>
        <w:t xml:space="preserve">        Account acc = new Account();</w:t>
      </w:r>
      <w:r w:rsidRPr="00F95146">
        <w:rPr>
          <w:rFonts w:cs="Times New Roman"/>
        </w:rPr>
        <w:br/>
        <w:t xml:space="preserve">        acc.setAccountId(id);</w:t>
      </w:r>
      <w:r w:rsidRPr="00F95146">
        <w:rPr>
          <w:rFonts w:cs="Times New Roman"/>
        </w:rPr>
        <w:br/>
        <w:t xml:space="preserve">        acc.setName("John Doe");</w:t>
      </w:r>
      <w:r w:rsidRPr="00F95146">
        <w:rPr>
          <w:rFonts w:cs="Times New Roman"/>
        </w:rPr>
        <w:br/>
        <w:t xml:space="preserve">        acc.setBalance(5000.0);</w:t>
      </w:r>
      <w:r w:rsidRPr="00F95146">
        <w:rPr>
          <w:rFonts w:cs="Times New Roman"/>
        </w:rPr>
        <w:br/>
        <w:t xml:space="preserve">        return acc;</w:t>
      </w:r>
      <w:r w:rsidRPr="00F95146">
        <w:rPr>
          <w:rFonts w:cs="Times New Roman"/>
        </w:rPr>
        <w:br/>
        <w:t xml:space="preserve">    }</w:t>
      </w:r>
      <w:r w:rsidRPr="00F95146">
        <w:rPr>
          <w:rFonts w:cs="Times New Roman"/>
        </w:rPr>
        <w:br/>
        <w:t>}</w:t>
      </w:r>
      <w:r w:rsidRPr="00F95146">
        <w:rPr>
          <w:rFonts w:cs="Times New Roman"/>
        </w:rPr>
        <w:br/>
      </w:r>
    </w:p>
    <w:p w14:paraId="6879FBD7" w14:textId="77777777" w:rsidR="009A21D4" w:rsidRPr="00F95146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F95146">
        <w:rPr>
          <w:rFonts w:ascii="Times New Roman" w:hAnsi="Times New Roman" w:cs="Times New Roman"/>
          <w:color w:val="auto"/>
        </w:rPr>
        <w:t>2. Loan Microservice</w:t>
      </w:r>
    </w:p>
    <w:p w14:paraId="473F1FB5" w14:textId="77777777" w:rsidR="00F95146" w:rsidRDefault="00000000">
      <w:pPr>
        <w:rPr>
          <w:rFonts w:cs="Times New Roman"/>
        </w:rPr>
      </w:pPr>
      <w:r w:rsidRPr="00F95146">
        <w:rPr>
          <w:rFonts w:cs="Times New Roman"/>
        </w:rPr>
        <w:br/>
        <w:t>Loan.java</w:t>
      </w:r>
      <w:r w:rsidRPr="00F95146">
        <w:rPr>
          <w:rFonts w:cs="Times New Roman"/>
        </w:rPr>
        <w:br/>
      </w:r>
      <w:r w:rsidRPr="00F95146">
        <w:rPr>
          <w:rFonts w:cs="Times New Roman"/>
        </w:rPr>
        <w:br/>
        <w:t xml:space="preserve">package </w:t>
      </w:r>
      <w:proofErr w:type="spellStart"/>
      <w:r w:rsidRPr="00F95146">
        <w:rPr>
          <w:rFonts w:cs="Times New Roman"/>
        </w:rPr>
        <w:t>com.example.loanservice.model</w:t>
      </w:r>
      <w:proofErr w:type="spellEnd"/>
      <w:r w:rsidRPr="00F95146">
        <w:rPr>
          <w:rFonts w:cs="Times New Roman"/>
        </w:rPr>
        <w:t>;</w:t>
      </w:r>
      <w:r w:rsidRPr="00F95146">
        <w:rPr>
          <w:rFonts w:cs="Times New Roman"/>
        </w:rPr>
        <w:br/>
      </w:r>
      <w:r w:rsidRPr="00F95146">
        <w:rPr>
          <w:rFonts w:cs="Times New Roman"/>
        </w:rPr>
        <w:lastRenderedPageBreak/>
        <w:t>public class Loan {</w:t>
      </w:r>
      <w:r w:rsidRPr="00F95146">
        <w:rPr>
          <w:rFonts w:cs="Times New Roman"/>
        </w:rPr>
        <w:br/>
        <w:t xml:space="preserve">    private String </w:t>
      </w:r>
      <w:proofErr w:type="spellStart"/>
      <w:r w:rsidRPr="00F95146">
        <w:rPr>
          <w:rFonts w:cs="Times New Roman"/>
        </w:rPr>
        <w:t>loanId</w:t>
      </w:r>
      <w:proofErr w:type="spellEnd"/>
      <w:r w:rsidRPr="00F95146">
        <w:rPr>
          <w:rFonts w:cs="Times New Roman"/>
        </w:rPr>
        <w:t>;</w:t>
      </w:r>
      <w:r w:rsidRPr="00F95146">
        <w:rPr>
          <w:rFonts w:cs="Times New Roman"/>
        </w:rPr>
        <w:br/>
        <w:t xml:space="preserve">    private String </w:t>
      </w:r>
      <w:proofErr w:type="spellStart"/>
      <w:r w:rsidRPr="00F95146">
        <w:rPr>
          <w:rFonts w:cs="Times New Roman"/>
        </w:rPr>
        <w:t>accountId</w:t>
      </w:r>
      <w:proofErr w:type="spellEnd"/>
      <w:r w:rsidRPr="00F95146">
        <w:rPr>
          <w:rFonts w:cs="Times New Roman"/>
        </w:rPr>
        <w:t>;</w:t>
      </w:r>
      <w:r w:rsidRPr="00F95146">
        <w:rPr>
          <w:rFonts w:cs="Times New Roman"/>
        </w:rPr>
        <w:br/>
        <w:t xml:space="preserve">    private double amount;</w:t>
      </w:r>
      <w:r w:rsidRPr="00F95146">
        <w:rPr>
          <w:rFonts w:cs="Times New Roman"/>
        </w:rPr>
        <w:br/>
        <w:t xml:space="preserve">    public String </w:t>
      </w:r>
      <w:proofErr w:type="spellStart"/>
      <w:r w:rsidRPr="00F95146">
        <w:rPr>
          <w:rFonts w:cs="Times New Roman"/>
        </w:rPr>
        <w:t>getLoanId</w:t>
      </w:r>
      <w:proofErr w:type="spellEnd"/>
      <w:r w:rsidRPr="00F95146">
        <w:rPr>
          <w:rFonts w:cs="Times New Roman"/>
        </w:rPr>
        <w:t xml:space="preserve">() { return </w:t>
      </w:r>
      <w:proofErr w:type="spellStart"/>
      <w:r w:rsidRPr="00F95146">
        <w:rPr>
          <w:rFonts w:cs="Times New Roman"/>
        </w:rPr>
        <w:t>loanId</w:t>
      </w:r>
      <w:proofErr w:type="spellEnd"/>
      <w:r w:rsidRPr="00F95146">
        <w:rPr>
          <w:rFonts w:cs="Times New Roman"/>
        </w:rPr>
        <w:t>; }</w:t>
      </w:r>
      <w:r w:rsidRPr="00F95146">
        <w:rPr>
          <w:rFonts w:cs="Times New Roman"/>
        </w:rPr>
        <w:br/>
        <w:t xml:space="preserve">    public void </w:t>
      </w:r>
      <w:proofErr w:type="spellStart"/>
      <w:r w:rsidRPr="00F95146">
        <w:rPr>
          <w:rFonts w:cs="Times New Roman"/>
        </w:rPr>
        <w:t>setLoanId</w:t>
      </w:r>
      <w:proofErr w:type="spellEnd"/>
      <w:r w:rsidRPr="00F95146">
        <w:rPr>
          <w:rFonts w:cs="Times New Roman"/>
        </w:rPr>
        <w:t xml:space="preserve">(String </w:t>
      </w:r>
      <w:proofErr w:type="spellStart"/>
      <w:r w:rsidRPr="00F95146">
        <w:rPr>
          <w:rFonts w:cs="Times New Roman"/>
        </w:rPr>
        <w:t>loanId</w:t>
      </w:r>
      <w:proofErr w:type="spellEnd"/>
      <w:r w:rsidRPr="00F95146">
        <w:rPr>
          <w:rFonts w:cs="Times New Roman"/>
        </w:rPr>
        <w:t xml:space="preserve">) { </w:t>
      </w:r>
      <w:proofErr w:type="spellStart"/>
      <w:r w:rsidRPr="00F95146">
        <w:rPr>
          <w:rFonts w:cs="Times New Roman"/>
        </w:rPr>
        <w:t>this.loanId</w:t>
      </w:r>
      <w:proofErr w:type="spellEnd"/>
      <w:r w:rsidRPr="00F95146">
        <w:rPr>
          <w:rFonts w:cs="Times New Roman"/>
        </w:rPr>
        <w:t xml:space="preserve"> = </w:t>
      </w:r>
      <w:proofErr w:type="spellStart"/>
      <w:r w:rsidRPr="00F95146">
        <w:rPr>
          <w:rFonts w:cs="Times New Roman"/>
        </w:rPr>
        <w:t>loanId</w:t>
      </w:r>
      <w:proofErr w:type="spellEnd"/>
      <w:r w:rsidRPr="00F95146">
        <w:rPr>
          <w:rFonts w:cs="Times New Roman"/>
        </w:rPr>
        <w:t>; }</w:t>
      </w:r>
      <w:r w:rsidRPr="00F95146">
        <w:rPr>
          <w:rFonts w:cs="Times New Roman"/>
        </w:rPr>
        <w:br/>
        <w:t xml:space="preserve">    public String </w:t>
      </w:r>
      <w:proofErr w:type="spellStart"/>
      <w:r w:rsidRPr="00F95146">
        <w:rPr>
          <w:rFonts w:cs="Times New Roman"/>
        </w:rPr>
        <w:t>getAccountId</w:t>
      </w:r>
      <w:proofErr w:type="spellEnd"/>
      <w:r w:rsidRPr="00F95146">
        <w:rPr>
          <w:rFonts w:cs="Times New Roman"/>
        </w:rPr>
        <w:t xml:space="preserve">() { return </w:t>
      </w:r>
      <w:proofErr w:type="spellStart"/>
      <w:r w:rsidRPr="00F95146">
        <w:rPr>
          <w:rFonts w:cs="Times New Roman"/>
        </w:rPr>
        <w:t>accountId</w:t>
      </w:r>
      <w:proofErr w:type="spellEnd"/>
      <w:r w:rsidRPr="00F95146">
        <w:rPr>
          <w:rFonts w:cs="Times New Roman"/>
        </w:rPr>
        <w:t>; }</w:t>
      </w:r>
      <w:r w:rsidRPr="00F95146">
        <w:rPr>
          <w:rFonts w:cs="Times New Roman"/>
        </w:rPr>
        <w:br/>
        <w:t xml:space="preserve">    public void </w:t>
      </w:r>
      <w:proofErr w:type="spellStart"/>
      <w:r w:rsidRPr="00F95146">
        <w:rPr>
          <w:rFonts w:cs="Times New Roman"/>
        </w:rPr>
        <w:t>setAccountId</w:t>
      </w:r>
      <w:proofErr w:type="spellEnd"/>
      <w:r w:rsidRPr="00F95146">
        <w:rPr>
          <w:rFonts w:cs="Times New Roman"/>
        </w:rPr>
        <w:t xml:space="preserve">(String </w:t>
      </w:r>
      <w:proofErr w:type="spellStart"/>
      <w:r w:rsidRPr="00F95146">
        <w:rPr>
          <w:rFonts w:cs="Times New Roman"/>
        </w:rPr>
        <w:t>accountId</w:t>
      </w:r>
      <w:proofErr w:type="spellEnd"/>
      <w:r w:rsidRPr="00F95146">
        <w:rPr>
          <w:rFonts w:cs="Times New Roman"/>
        </w:rPr>
        <w:t xml:space="preserve">) { </w:t>
      </w:r>
      <w:proofErr w:type="spellStart"/>
      <w:r w:rsidRPr="00F95146">
        <w:rPr>
          <w:rFonts w:cs="Times New Roman"/>
        </w:rPr>
        <w:t>this.accountId</w:t>
      </w:r>
      <w:proofErr w:type="spellEnd"/>
      <w:r w:rsidRPr="00F95146">
        <w:rPr>
          <w:rFonts w:cs="Times New Roman"/>
        </w:rPr>
        <w:t xml:space="preserve"> = </w:t>
      </w:r>
      <w:proofErr w:type="spellStart"/>
      <w:r w:rsidRPr="00F95146">
        <w:rPr>
          <w:rFonts w:cs="Times New Roman"/>
        </w:rPr>
        <w:t>accountId</w:t>
      </w:r>
      <w:proofErr w:type="spellEnd"/>
      <w:r w:rsidRPr="00F95146">
        <w:rPr>
          <w:rFonts w:cs="Times New Roman"/>
        </w:rPr>
        <w:t>; }</w:t>
      </w:r>
      <w:r w:rsidRPr="00F95146">
        <w:rPr>
          <w:rFonts w:cs="Times New Roman"/>
        </w:rPr>
        <w:br/>
        <w:t xml:space="preserve">    public double </w:t>
      </w:r>
      <w:proofErr w:type="spellStart"/>
      <w:r w:rsidRPr="00F95146">
        <w:rPr>
          <w:rFonts w:cs="Times New Roman"/>
        </w:rPr>
        <w:t>getAmount</w:t>
      </w:r>
      <w:proofErr w:type="spellEnd"/>
      <w:r w:rsidRPr="00F95146">
        <w:rPr>
          <w:rFonts w:cs="Times New Roman"/>
        </w:rPr>
        <w:t>() { return amount; }</w:t>
      </w:r>
      <w:r w:rsidRPr="00F95146">
        <w:rPr>
          <w:rFonts w:cs="Times New Roman"/>
        </w:rPr>
        <w:br/>
        <w:t xml:space="preserve">    public void </w:t>
      </w:r>
      <w:proofErr w:type="spellStart"/>
      <w:r w:rsidRPr="00F95146">
        <w:rPr>
          <w:rFonts w:cs="Times New Roman"/>
        </w:rPr>
        <w:t>setAmount</w:t>
      </w:r>
      <w:proofErr w:type="spellEnd"/>
      <w:r w:rsidRPr="00F95146">
        <w:rPr>
          <w:rFonts w:cs="Times New Roman"/>
        </w:rPr>
        <w:t xml:space="preserve">(double amount) { </w:t>
      </w:r>
      <w:proofErr w:type="spellStart"/>
      <w:r w:rsidRPr="00F95146">
        <w:rPr>
          <w:rFonts w:cs="Times New Roman"/>
        </w:rPr>
        <w:t>this.amount</w:t>
      </w:r>
      <w:proofErr w:type="spellEnd"/>
      <w:r w:rsidRPr="00F95146">
        <w:rPr>
          <w:rFonts w:cs="Times New Roman"/>
        </w:rPr>
        <w:t xml:space="preserve"> = amount; }</w:t>
      </w:r>
      <w:r w:rsidRPr="00F95146">
        <w:rPr>
          <w:rFonts w:cs="Times New Roman"/>
        </w:rPr>
        <w:br/>
        <w:t>}</w:t>
      </w:r>
      <w:r w:rsidRPr="00F95146">
        <w:rPr>
          <w:rFonts w:cs="Times New Roman"/>
        </w:rPr>
        <w:br/>
      </w:r>
      <w:r w:rsidRPr="00F95146">
        <w:rPr>
          <w:rFonts w:cs="Times New Roman"/>
        </w:rPr>
        <w:br/>
        <w:t>LoanController.jav</w:t>
      </w:r>
      <w:r w:rsidR="00F95146">
        <w:rPr>
          <w:rFonts w:cs="Times New Roman"/>
        </w:rPr>
        <w:t>a</w:t>
      </w:r>
    </w:p>
    <w:p w14:paraId="2ABF53D4" w14:textId="18B3DD57" w:rsidR="009A21D4" w:rsidRPr="00F95146" w:rsidRDefault="00000000">
      <w:pPr>
        <w:rPr>
          <w:rFonts w:cs="Times New Roman"/>
        </w:rPr>
      </w:pPr>
      <w:r w:rsidRPr="00F95146">
        <w:rPr>
          <w:rFonts w:cs="Times New Roman"/>
        </w:rPr>
        <w:br/>
        <w:t>package com.</w:t>
      </w:r>
      <w:proofErr w:type="gramStart"/>
      <w:r w:rsidRPr="00F95146">
        <w:rPr>
          <w:rFonts w:cs="Times New Roman"/>
        </w:rPr>
        <w:t>example.loanservice</w:t>
      </w:r>
      <w:proofErr w:type="gramEnd"/>
      <w:r w:rsidRPr="00F95146">
        <w:rPr>
          <w:rFonts w:cs="Times New Roman"/>
        </w:rPr>
        <w:t>.controller;</w:t>
      </w:r>
      <w:r w:rsidRPr="00F95146">
        <w:rPr>
          <w:rFonts w:cs="Times New Roman"/>
        </w:rPr>
        <w:br/>
        <w:t>import com.</w:t>
      </w:r>
      <w:proofErr w:type="gramStart"/>
      <w:r w:rsidRPr="00F95146">
        <w:rPr>
          <w:rFonts w:cs="Times New Roman"/>
        </w:rPr>
        <w:t>example.loanservice</w:t>
      </w:r>
      <w:proofErr w:type="gramEnd"/>
      <w:r w:rsidRPr="00F95146">
        <w:rPr>
          <w:rFonts w:cs="Times New Roman"/>
        </w:rPr>
        <w:t>.</w:t>
      </w:r>
      <w:proofErr w:type="gramStart"/>
      <w:r w:rsidRPr="00F95146">
        <w:rPr>
          <w:rFonts w:cs="Times New Roman"/>
        </w:rPr>
        <w:t>model.Loan</w:t>
      </w:r>
      <w:proofErr w:type="gramEnd"/>
      <w:r w:rsidRPr="00F95146">
        <w:rPr>
          <w:rFonts w:cs="Times New Roman"/>
        </w:rPr>
        <w:t>;</w:t>
      </w:r>
      <w:r w:rsidRPr="00F95146">
        <w:rPr>
          <w:rFonts w:cs="Times New Roman"/>
        </w:rPr>
        <w:br/>
        <w:t xml:space="preserve">import </w:t>
      </w:r>
      <w:proofErr w:type="gramStart"/>
      <w:r w:rsidRPr="00F95146">
        <w:rPr>
          <w:rFonts w:cs="Times New Roman"/>
        </w:rPr>
        <w:t>org.springframework.web.bind</w:t>
      </w:r>
      <w:proofErr w:type="gramEnd"/>
      <w:r w:rsidRPr="00F95146">
        <w:rPr>
          <w:rFonts w:cs="Times New Roman"/>
        </w:rPr>
        <w:t>.</w:t>
      </w:r>
      <w:proofErr w:type="gramStart"/>
      <w:r w:rsidRPr="00F95146">
        <w:rPr>
          <w:rFonts w:cs="Times New Roman"/>
        </w:rPr>
        <w:t>annotation.*</w:t>
      </w:r>
      <w:proofErr w:type="gramEnd"/>
      <w:r w:rsidRPr="00F95146">
        <w:rPr>
          <w:rFonts w:cs="Times New Roman"/>
        </w:rPr>
        <w:t>;</w:t>
      </w:r>
      <w:r w:rsidRPr="00F95146">
        <w:rPr>
          <w:rFonts w:cs="Times New Roman"/>
        </w:rPr>
        <w:br/>
        <w:t>@RestController</w:t>
      </w:r>
      <w:r w:rsidRPr="00F95146">
        <w:rPr>
          <w:rFonts w:cs="Times New Roman"/>
        </w:rPr>
        <w:br/>
        <w:t>@RequestMapping("/loans")</w:t>
      </w:r>
      <w:r w:rsidRPr="00F95146">
        <w:rPr>
          <w:rFonts w:cs="Times New Roman"/>
        </w:rPr>
        <w:br/>
        <w:t>public class LoanController {</w:t>
      </w:r>
      <w:r w:rsidRPr="00F95146">
        <w:rPr>
          <w:rFonts w:cs="Times New Roman"/>
        </w:rPr>
        <w:br/>
        <w:t xml:space="preserve">    @GetMapping("/{id}")</w:t>
      </w:r>
      <w:r w:rsidRPr="00F95146">
        <w:rPr>
          <w:rFonts w:cs="Times New Roman"/>
        </w:rPr>
        <w:br/>
        <w:t xml:space="preserve">    public Loan </w:t>
      </w:r>
      <w:proofErr w:type="gramStart"/>
      <w:r w:rsidRPr="00F95146">
        <w:rPr>
          <w:rFonts w:cs="Times New Roman"/>
        </w:rPr>
        <w:t>getLoan(</w:t>
      </w:r>
      <w:proofErr w:type="gramEnd"/>
      <w:r w:rsidRPr="00F95146">
        <w:rPr>
          <w:rFonts w:cs="Times New Roman"/>
        </w:rPr>
        <w:t>@PathVariable String id) {</w:t>
      </w:r>
      <w:r w:rsidRPr="00F95146">
        <w:rPr>
          <w:rFonts w:cs="Times New Roman"/>
        </w:rPr>
        <w:br/>
        <w:t xml:space="preserve">        Loan loan = new </w:t>
      </w:r>
      <w:proofErr w:type="gramStart"/>
      <w:r w:rsidRPr="00F95146">
        <w:rPr>
          <w:rFonts w:cs="Times New Roman"/>
        </w:rPr>
        <w:t>Loan(</w:t>
      </w:r>
      <w:proofErr w:type="gramEnd"/>
      <w:r w:rsidRPr="00F95146">
        <w:rPr>
          <w:rFonts w:cs="Times New Roman"/>
        </w:rPr>
        <w:t>);</w:t>
      </w:r>
      <w:r w:rsidRPr="00F95146">
        <w:rPr>
          <w:rFonts w:cs="Times New Roman"/>
        </w:rPr>
        <w:br/>
        <w:t xml:space="preserve">        </w:t>
      </w:r>
      <w:proofErr w:type="gramStart"/>
      <w:r w:rsidRPr="00F95146">
        <w:rPr>
          <w:rFonts w:cs="Times New Roman"/>
        </w:rPr>
        <w:t>loan.setLoanId</w:t>
      </w:r>
      <w:proofErr w:type="gramEnd"/>
      <w:r w:rsidRPr="00F95146">
        <w:rPr>
          <w:rFonts w:cs="Times New Roman"/>
        </w:rPr>
        <w:t>(id);</w:t>
      </w:r>
      <w:r w:rsidRPr="00F95146">
        <w:rPr>
          <w:rFonts w:cs="Times New Roman"/>
        </w:rPr>
        <w:br/>
        <w:t xml:space="preserve">        </w:t>
      </w:r>
      <w:proofErr w:type="gramStart"/>
      <w:r w:rsidRPr="00F95146">
        <w:rPr>
          <w:rFonts w:cs="Times New Roman"/>
        </w:rPr>
        <w:t>loan.setAccountId</w:t>
      </w:r>
      <w:proofErr w:type="gramEnd"/>
      <w:r w:rsidRPr="00F95146">
        <w:rPr>
          <w:rFonts w:cs="Times New Roman"/>
        </w:rPr>
        <w:t>("ACC123");</w:t>
      </w:r>
      <w:r w:rsidRPr="00F95146">
        <w:rPr>
          <w:rFonts w:cs="Times New Roman"/>
        </w:rPr>
        <w:br/>
        <w:t xml:space="preserve">        </w:t>
      </w:r>
      <w:proofErr w:type="gramStart"/>
      <w:r w:rsidRPr="00F95146">
        <w:rPr>
          <w:rFonts w:cs="Times New Roman"/>
        </w:rPr>
        <w:t>loan.setAmount</w:t>
      </w:r>
      <w:proofErr w:type="gramEnd"/>
      <w:r w:rsidRPr="00F95146">
        <w:rPr>
          <w:rFonts w:cs="Times New Roman"/>
        </w:rPr>
        <w:t>(25000.0);</w:t>
      </w:r>
      <w:r w:rsidRPr="00F95146">
        <w:rPr>
          <w:rFonts w:cs="Times New Roman"/>
        </w:rPr>
        <w:br/>
        <w:t xml:space="preserve">        return loan;</w:t>
      </w:r>
      <w:r w:rsidRPr="00F95146">
        <w:rPr>
          <w:rFonts w:cs="Times New Roman"/>
        </w:rPr>
        <w:br/>
        <w:t xml:space="preserve">  </w:t>
      </w:r>
      <w:proofErr w:type="gramStart"/>
      <w:r w:rsidRPr="00F95146">
        <w:rPr>
          <w:rFonts w:cs="Times New Roman"/>
        </w:rPr>
        <w:t xml:space="preserve">  }</w:t>
      </w:r>
      <w:proofErr w:type="gramEnd"/>
      <w:r w:rsidRPr="00F95146">
        <w:rPr>
          <w:rFonts w:cs="Times New Roman"/>
        </w:rPr>
        <w:br/>
        <w:t>}</w:t>
      </w:r>
      <w:r w:rsidRPr="00F95146">
        <w:rPr>
          <w:rFonts w:cs="Times New Roman"/>
        </w:rPr>
        <w:br/>
      </w:r>
    </w:p>
    <w:sectPr w:rsidR="009A21D4" w:rsidRPr="00F951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0102116">
    <w:abstractNumId w:val="8"/>
  </w:num>
  <w:num w:numId="2" w16cid:durableId="898788336">
    <w:abstractNumId w:val="6"/>
  </w:num>
  <w:num w:numId="3" w16cid:durableId="1198932784">
    <w:abstractNumId w:val="5"/>
  </w:num>
  <w:num w:numId="4" w16cid:durableId="46421655">
    <w:abstractNumId w:val="4"/>
  </w:num>
  <w:num w:numId="5" w16cid:durableId="1927104534">
    <w:abstractNumId w:val="7"/>
  </w:num>
  <w:num w:numId="6" w16cid:durableId="46880519">
    <w:abstractNumId w:val="3"/>
  </w:num>
  <w:num w:numId="7" w16cid:durableId="1520926059">
    <w:abstractNumId w:val="2"/>
  </w:num>
  <w:num w:numId="8" w16cid:durableId="1837725712">
    <w:abstractNumId w:val="1"/>
  </w:num>
  <w:num w:numId="9" w16cid:durableId="189342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65D"/>
    <w:rsid w:val="009A21D4"/>
    <w:rsid w:val="00AA1D8D"/>
    <w:rsid w:val="00B47730"/>
    <w:rsid w:val="00CB0664"/>
    <w:rsid w:val="00F951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DB341"/>
  <w14:defaultImageDpi w14:val="300"/>
  <w15:docId w15:val="{BC4C43F3-4ABD-485C-9CE5-2FEEE676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SIVAPRAKASH N</cp:lastModifiedBy>
  <cp:revision>2</cp:revision>
  <dcterms:created xsi:type="dcterms:W3CDTF">2013-12-23T23:15:00Z</dcterms:created>
  <dcterms:modified xsi:type="dcterms:W3CDTF">2025-07-20T05:27:00Z</dcterms:modified>
  <cp:category/>
</cp:coreProperties>
</file>